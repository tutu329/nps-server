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title</w:t>
      </w:r>
      <w:r>
        <w:br/>
        <w:t xml:space="preserve"> - 测试版本</w:t>
      </w:r>
    </w:p>
    <w:p>
      <w:r>
        <w:t>这是 "test.docx" 文件的第一行段落</w:t>
      </w:r>
      <w:r>
        <w:br/>
        <w:t>这是 "test.docx" 文件追加的的第二行段落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sex</w:t>
            </w:r>
          </w:p>
        </w:tc>
      </w:tr>
      <w:tr>
        <w:tc>
          <w:tcPr>
            <w:tcW w:type="dxa" w:w="2880"/>
          </w:tcPr>
          <w:p>
            <w:r>
              <w:t>Neo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man</w:t>
            </w:r>
          </w:p>
        </w:tc>
      </w:tr>
      <w:tr>
        <w:tc>
          <w:tcPr>
            <w:tcW w:type="dxa" w:w="2880"/>
          </w:tcPr>
          <w:p>
            <w:r>
              <w:t>Adem</w:t>
            </w:r>
          </w:p>
        </w:tc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man</w:t>
            </w:r>
          </w:p>
        </w:tc>
      </w:tr>
      <w:tr>
        <w:tc>
          <w:tcPr>
            <w:tcW w:type="dxa" w:w="2880"/>
          </w:tcPr>
          <w:p>
            <w:r>
              <w:t>Lily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women</w:t>
            </w:r>
          </w:p>
        </w:tc>
      </w:tr>
    </w:tbl>
    <w:p>
      <w:r>
        <w:br w:type="page"/>
      </w:r>
    </w:p>
    <w:p>
      <w:pPr>
        <w:pStyle w:val="Heading1"/>
      </w:pPr>
      <w:r>
        <w:t>this is page_2 title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